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Test Cases for Order Management APIs</w:t>
      </w:r>
    </w:p>
    <w:p>
      <w:pPr>
        <w:pStyle w:val="Heading2"/>
      </w:pPr>
      <w:r>
        <w:t>User Management</w:t>
      </w:r>
    </w:p>
    <w:p>
      <w:pPr>
        <w:pStyle w:val="Heading3"/>
      </w:pPr>
      <w:r>
        <w:t>Test Case ID: TC001</w:t>
      </w:r>
    </w:p>
    <w:p>
      <w:r>
        <w:t>Description: Verify user registration with valid data.</w:t>
      </w:r>
    </w:p>
    <w:p>
      <w:r>
        <w:t>Preconditions: No user with the same email exists in the database.</w:t>
      </w:r>
    </w:p>
    <w:p>
      <w:r>
        <w:t>Test Steps:</w:t>
      </w:r>
    </w:p>
    <w:p>
      <w:pPr>
        <w:pStyle w:val="ListBullet"/>
      </w:pPr>
      <w:r>
        <w:t>- Prepare a payload with valid user details including name, email, phone, and password.</w:t>
      </w:r>
    </w:p>
    <w:p>
      <w:pPr>
        <w:pStyle w:val="ListBullet"/>
      </w:pPr>
      <w:r>
        <w:t>- Call the /api/User/register endpoint with the prepared payload using a POST request.</w:t>
      </w:r>
    </w:p>
    <w:p>
      <w:pPr>
        <w:pStyle w:val="ListBullet"/>
      </w:pPr>
      <w:r>
        <w:t>- Verify the HTTP status code is 200 (OK).</w:t>
      </w:r>
    </w:p>
    <w:p>
      <w:pPr>
        <w:pStyle w:val="ListBullet"/>
      </w:pPr>
      <w:r>
        <w:t>- Query the database to ensure the user record is created with the correct details.</w:t>
      </w:r>
    </w:p>
    <w:p>
      <w:r>
        <w:t>Expected Result: User is registered successfully and stored in the database with correct details.</w:t>
      </w:r>
    </w:p>
    <w:p>
      <w:r>
        <w:br/>
      </w:r>
    </w:p>
    <w:p>
      <w:pPr>
        <w:pStyle w:val="Heading3"/>
      </w:pPr>
      <w:r>
        <w:t>Test Case ID: TC002</w:t>
      </w:r>
    </w:p>
    <w:p>
      <w:r>
        <w:t>Description: Verify login functionality with correct credentials.</w:t>
      </w:r>
    </w:p>
    <w:p>
      <w:r>
        <w:t>Preconditions: A registered user exists in the database with valid email and password.</w:t>
      </w:r>
    </w:p>
    <w:p>
      <w:r>
        <w:t>Test Steps:</w:t>
      </w:r>
    </w:p>
    <w:p>
      <w:pPr>
        <w:pStyle w:val="ListBullet"/>
      </w:pPr>
      <w:r>
        <w:t>- Call the /api/User/Login endpoint with the correct email and password using a GET request.</w:t>
      </w:r>
    </w:p>
    <w:p>
      <w:pPr>
        <w:pStyle w:val="ListBullet"/>
      </w:pPr>
      <w:r>
        <w:t>- Verify the HTTP status code is 200 (OK).</w:t>
      </w:r>
    </w:p>
    <w:p>
      <w:pPr>
        <w:pStyle w:val="ListBullet"/>
      </w:pPr>
      <w:r>
        <w:t>- Validate the response contains a valid JWT token.</w:t>
      </w:r>
    </w:p>
    <w:p>
      <w:pPr>
        <w:pStyle w:val="ListBullet"/>
      </w:pPr>
      <w:r>
        <w:t>- Decode the JWT token and confirm it includes the correct user details.</w:t>
      </w:r>
    </w:p>
    <w:p>
      <w:r>
        <w:t>Expected Result: User is authenticated successfully, and a valid JWT token is returned.</w:t>
      </w:r>
    </w:p>
    <w:p>
      <w:r>
        <w:br/>
      </w:r>
    </w:p>
    <w:p>
      <w:pPr>
        <w:pStyle w:val="Heading2"/>
      </w:pPr>
      <w:r>
        <w:t>Product Management</w:t>
      </w:r>
    </w:p>
    <w:p>
      <w:pPr>
        <w:pStyle w:val="Heading3"/>
      </w:pPr>
      <w:r>
        <w:t>Test Case ID: TC003</w:t>
      </w:r>
    </w:p>
    <w:p>
      <w:r>
        <w:t>Description: Verify adding a new product as an admin.</w:t>
      </w:r>
    </w:p>
    <w:p>
      <w:r>
        <w:t>Preconditions: Admin user must be logged in.</w:t>
      </w:r>
    </w:p>
    <w:p>
      <w:r>
        <w:t>Test Steps:</w:t>
      </w:r>
    </w:p>
    <w:p>
      <w:pPr>
        <w:pStyle w:val="ListBullet"/>
      </w:pPr>
      <w:r>
        <w:t>- Prepare a payload with valid product details including name, description, price, and stock.</w:t>
      </w:r>
    </w:p>
    <w:p>
      <w:pPr>
        <w:pStyle w:val="ListBullet"/>
      </w:pPr>
      <w:r>
        <w:t>- Call the /api/Product endpoint with the payload using a POST request and include the admin's JWT token in the Authorization header.</w:t>
      </w:r>
    </w:p>
    <w:p>
      <w:pPr>
        <w:pStyle w:val="ListBullet"/>
      </w:pPr>
      <w:r>
        <w:t>- Verify the HTTP status code is 201 (Created).</w:t>
      </w:r>
    </w:p>
    <w:p>
      <w:pPr>
        <w:pStyle w:val="ListBullet"/>
      </w:pPr>
      <w:r>
        <w:t>- Query the database to ensure the product record is created with the correct details.</w:t>
      </w:r>
    </w:p>
    <w:p>
      <w:r>
        <w:t>Expected Result: Product is added successfully to the database with correct details.</w:t>
      </w:r>
    </w:p>
    <w:p>
      <w:r>
        <w:br/>
      </w:r>
    </w:p>
    <w:p>
      <w:pPr>
        <w:pStyle w:val="Heading3"/>
      </w:pPr>
      <w:r>
        <w:t>Test Case ID: TC004</w:t>
      </w:r>
    </w:p>
    <w:p>
      <w:r>
        <w:t>Description: Verify fetching product details by ID.</w:t>
      </w:r>
    </w:p>
    <w:p>
      <w:r>
        <w:t>Preconditions: At least one product exists in the database.</w:t>
      </w:r>
    </w:p>
    <w:p>
      <w:r>
        <w:t>Test Steps:</w:t>
      </w:r>
    </w:p>
    <w:p>
      <w:pPr>
        <w:pStyle w:val="ListBullet"/>
      </w:pPr>
      <w:r>
        <w:t>- Call the /api/Product/{id} endpoint with a valid product ID using a GET request.</w:t>
      </w:r>
    </w:p>
    <w:p>
      <w:pPr>
        <w:pStyle w:val="ListBullet"/>
      </w:pPr>
      <w:r>
        <w:t>- Verify the HTTP status code is 200 (OK).</w:t>
      </w:r>
    </w:p>
    <w:p>
      <w:pPr>
        <w:pStyle w:val="ListBullet"/>
      </w:pPr>
      <w:r>
        <w:t>- Validate the response contains the correct product details including name, description, price, and stock.</w:t>
      </w:r>
    </w:p>
    <w:p>
      <w:r>
        <w:t>Expected Result: The correct product details are retrieved successfully.</w:t>
      </w:r>
    </w:p>
    <w:p>
      <w:r>
        <w:br/>
      </w:r>
    </w:p>
    <w:p>
      <w:pPr>
        <w:pStyle w:val="Heading2"/>
      </w:pPr>
      <w:r>
        <w:t>Cart Management</w:t>
      </w:r>
    </w:p>
    <w:p>
      <w:pPr>
        <w:pStyle w:val="Heading3"/>
      </w:pPr>
      <w:r>
        <w:t>Test Case ID: TC005</w:t>
      </w:r>
    </w:p>
    <w:p>
      <w:r>
        <w:t>Description: Verify adding items to the cart.</w:t>
      </w:r>
    </w:p>
    <w:p>
      <w:r>
        <w:t>Preconditions: User must be logged in.</w:t>
      </w:r>
    </w:p>
    <w:p>
      <w:r>
        <w:t>Test Steps:</w:t>
      </w:r>
    </w:p>
    <w:p>
      <w:pPr>
        <w:pStyle w:val="ListBullet"/>
      </w:pPr>
      <w:r>
        <w:t>- Prepare a payload with valid product ID and quantity.</w:t>
      </w:r>
    </w:p>
    <w:p>
      <w:pPr>
        <w:pStyle w:val="ListBullet"/>
      </w:pPr>
      <w:r>
        <w:t>- Call the /api/Cart/{userId}/add endpoint with the payload using a POST request and include the user's JWT token in the Authorization header.</w:t>
      </w:r>
    </w:p>
    <w:p>
      <w:pPr>
        <w:pStyle w:val="ListBullet"/>
      </w:pPr>
      <w:r>
        <w:t>- Verify the HTTP status code is 200 (OK).</w:t>
      </w:r>
    </w:p>
    <w:p>
      <w:pPr>
        <w:pStyle w:val="ListBullet"/>
      </w:pPr>
      <w:r>
        <w:t>- Query the database to ensure the cart is updated with the new item and correct quantity.</w:t>
      </w:r>
    </w:p>
    <w:p>
      <w:r>
        <w:t>Expected Result: The item is added to the cart successfully, and the database is updated.</w:t>
      </w:r>
    </w:p>
    <w:p>
      <w:r>
        <w:br/>
      </w:r>
    </w:p>
    <w:p>
      <w:pPr>
        <w:pStyle w:val="Heading3"/>
      </w:pPr>
      <w:r>
        <w:t>Test Case ID: TC006</w:t>
      </w:r>
    </w:p>
    <w:p>
      <w:r>
        <w:t>Description: Verify clearing the cart.</w:t>
      </w:r>
    </w:p>
    <w:p>
      <w:r>
        <w:t>Preconditions: Cart has items for the logged-in user.</w:t>
      </w:r>
    </w:p>
    <w:p>
      <w:r>
        <w:t>Test Steps:</w:t>
      </w:r>
    </w:p>
    <w:p>
      <w:pPr>
        <w:pStyle w:val="ListBullet"/>
      </w:pPr>
      <w:r>
        <w:t>- Call the /api/Cart/{userId}/clear endpoint using a DELETE request and include the user's JWT token in the Authorization header.</w:t>
      </w:r>
    </w:p>
    <w:p>
      <w:pPr>
        <w:pStyle w:val="ListBullet"/>
      </w:pPr>
      <w:r>
        <w:t>- Verify the HTTP status code is 200 (OK).</w:t>
      </w:r>
    </w:p>
    <w:p>
      <w:pPr>
        <w:pStyle w:val="ListBullet"/>
      </w:pPr>
      <w:r>
        <w:t>- Query the database to ensure the cart is empty for the user.</w:t>
      </w:r>
    </w:p>
    <w:p>
      <w:r>
        <w:t>Expected Result: Cart is cleared successfully, and the database reflects the changes.</w:t>
      </w:r>
    </w:p>
    <w:p>
      <w:r>
        <w:br/>
      </w:r>
    </w:p>
    <w:p>
      <w:pPr>
        <w:pStyle w:val="Heading2"/>
      </w:pPr>
      <w:r>
        <w:t>Review Management</w:t>
      </w:r>
    </w:p>
    <w:p>
      <w:pPr>
        <w:pStyle w:val="Heading3"/>
      </w:pPr>
      <w:r>
        <w:t>Test Case ID: TC007</w:t>
      </w:r>
    </w:p>
    <w:p>
      <w:r>
        <w:t>Description: Verify adding a review for a purchased product.</w:t>
      </w:r>
    </w:p>
    <w:p>
      <w:r>
        <w:t>Preconditions: User must have purchased the product.</w:t>
      </w:r>
    </w:p>
    <w:p>
      <w:r>
        <w:t>Test Steps:</w:t>
      </w:r>
    </w:p>
    <w:p>
      <w:pPr>
        <w:pStyle w:val="ListBullet"/>
      </w:pPr>
      <w:r>
        <w:t>- Prepare a payload with valid review details including product ID, rating, and comment.</w:t>
      </w:r>
    </w:p>
    <w:p>
      <w:pPr>
        <w:pStyle w:val="ListBullet"/>
      </w:pPr>
      <w:r>
        <w:t>- Call the /api/Review endpoint with the payload using a POST request and include the user's JWT token in the Authorization header.</w:t>
      </w:r>
    </w:p>
    <w:p>
      <w:pPr>
        <w:pStyle w:val="ListBullet"/>
      </w:pPr>
      <w:r>
        <w:t>- Verify the HTTP status code is 201 (Created).</w:t>
      </w:r>
    </w:p>
    <w:p>
      <w:pPr>
        <w:pStyle w:val="ListBullet"/>
      </w:pPr>
      <w:r>
        <w:t>- Query the database to ensure the review is added and the product rating is recalculated.</w:t>
      </w:r>
    </w:p>
    <w:p>
      <w:r>
        <w:t>Expected Result: The review is added successfully, and the product rating is updated.</w:t>
      </w:r>
    </w:p>
    <w:p>
      <w:r>
        <w:br/>
      </w:r>
    </w:p>
    <w:p>
      <w:pPr>
        <w:pStyle w:val="Heading3"/>
      </w:pPr>
      <w:r>
        <w:t>Test Case ID: TC008</w:t>
      </w:r>
    </w:p>
    <w:p>
      <w:r>
        <w:t>Description: Verify adding a review for a product not purchased.</w:t>
      </w:r>
    </w:p>
    <w:p>
      <w:r>
        <w:t>Preconditions: User has not purchased the product.</w:t>
      </w:r>
    </w:p>
    <w:p>
      <w:r>
        <w:t>Test Steps:</w:t>
      </w:r>
    </w:p>
    <w:p>
      <w:pPr>
        <w:pStyle w:val="ListBullet"/>
      </w:pPr>
      <w:r>
        <w:t>- Prepare a payload with valid review details including product ID, rating, and comment.</w:t>
      </w:r>
    </w:p>
    <w:p>
      <w:pPr>
        <w:pStyle w:val="ListBullet"/>
      </w:pPr>
      <w:r>
        <w:t>- Call the /api/Review endpoint with the payload using a POST request and include the user's JWT token in the Authorization header.</w:t>
      </w:r>
    </w:p>
    <w:p>
      <w:pPr>
        <w:pStyle w:val="ListBullet"/>
      </w:pPr>
      <w:r>
        <w:t>- Verify the HTTP status code is 400 (Bad Request).</w:t>
      </w:r>
    </w:p>
    <w:p>
      <w:pPr>
        <w:pStyle w:val="ListBullet"/>
      </w:pPr>
      <w:r>
        <w:t>- Validate the error message indicates the user has not purchased the product.</w:t>
      </w:r>
    </w:p>
    <w:p>
      <w:r>
        <w:t>Expected Result: An error is returned indicating the user has not purchased the product.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